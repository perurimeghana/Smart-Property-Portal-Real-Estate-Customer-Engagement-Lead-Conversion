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714E97" w14:textId="77777777" w:rsidR="001B6597" w:rsidRDefault="00000000">
      <w:pPr>
        <w:pStyle w:val="Heading1"/>
      </w:pPr>
      <w:r>
        <w:t>Salesforce Project: Smart Property Portal – Real Estate Customer Engagement &amp; Lead Conversion</w:t>
      </w:r>
    </w:p>
    <w:p w14:paraId="4EE0A217" w14:textId="77777777" w:rsidR="001B6597" w:rsidRDefault="00000000">
      <w:pPr>
        <w:pStyle w:val="Heading2"/>
      </w:pPr>
      <w:r>
        <w:t>Phase 5: Apex Programming (Developer)</w:t>
      </w:r>
    </w:p>
    <w:p w14:paraId="1AB71EC7" w14:textId="2153AE6A" w:rsidR="001B6597" w:rsidRDefault="00000000">
      <w:r>
        <w:t xml:space="preserve"> Goal: Add advanced logic for property management, lead conversion, and deal automation.</w:t>
      </w:r>
    </w:p>
    <w:p w14:paraId="7E248AA3" w14:textId="77777777" w:rsidR="001B6597" w:rsidRDefault="00000000">
      <w:pPr>
        <w:pStyle w:val="Heading3"/>
      </w:pPr>
      <w:r>
        <w:t>1. Apex Classes &amp; Services</w:t>
      </w:r>
    </w:p>
    <w:p w14:paraId="5AE780F4" w14:textId="77777777" w:rsidR="001B6597" w:rsidRDefault="00000000">
      <w:r>
        <w:t>- Create PropertyService class to handle property availability checks.</w:t>
      </w:r>
      <w:r>
        <w:br/>
        <w:t>- Create LeadConversionService to automate custom conversion logic.</w:t>
      </w:r>
    </w:p>
    <w:p w14:paraId="7E4B06A6" w14:textId="77777777" w:rsidR="001B6597" w:rsidRDefault="00000000">
      <w:pPr>
        <w:pStyle w:val="Heading3"/>
      </w:pPr>
      <w:r>
        <w:t>2. Apex Triggers</w:t>
      </w:r>
    </w:p>
    <w:p w14:paraId="1F4B11BB" w14:textId="77777777" w:rsidR="001B6597" w:rsidRDefault="00000000">
      <w:r>
        <w:t>- Trigger on Property__c:</w:t>
      </w:r>
      <w:r>
        <w:br/>
        <w:t xml:space="preserve">  • Prevent duplicate properties with same Location + Name.</w:t>
      </w:r>
      <w:r>
        <w:br/>
        <w:t xml:space="preserve">  • Auto-update Property Status to 'Sold' once related Opportunity is Closed Won.</w:t>
      </w:r>
      <w:r>
        <w:br/>
      </w:r>
      <w:r>
        <w:br/>
        <w:t>- Trigger on Lead:</w:t>
      </w:r>
      <w:r>
        <w:br/>
        <w:t xml:space="preserve">  • Auto-populate Interested Property into Opportunity during Lead Conversion.</w:t>
      </w:r>
      <w:r>
        <w:br/>
      </w:r>
    </w:p>
    <w:p w14:paraId="1DF3FD7D" w14:textId="77777777" w:rsidR="001B6597" w:rsidRDefault="00000000">
      <w:pPr>
        <w:pStyle w:val="Heading3"/>
      </w:pPr>
      <w:r>
        <w:t>3. SOQL &amp; SOSL Usage</w:t>
      </w:r>
    </w:p>
    <w:p w14:paraId="345073FC" w14:textId="77777777" w:rsidR="001B6597" w:rsidRDefault="00000000">
      <w:r>
        <w:t>- Query available properties: SELECT Id, Name, Status FROM Property__c WHERE Status = 'Available'.</w:t>
      </w:r>
      <w:r>
        <w:br/>
        <w:t>- SOSL for quick search on properties by name, location.</w:t>
      </w:r>
    </w:p>
    <w:p w14:paraId="0D7E60A5" w14:textId="77777777" w:rsidR="001B6597" w:rsidRDefault="00000000">
      <w:pPr>
        <w:pStyle w:val="Heading3"/>
      </w:pPr>
      <w:r>
        <w:t>4. Batch, Queueable &amp; Scheduled Apex</w:t>
      </w:r>
    </w:p>
    <w:p w14:paraId="444E421A" w14:textId="77777777" w:rsidR="001B6597" w:rsidRDefault="00000000">
      <w:r>
        <w:t>- Batch Apex: Update expired property listings every night.</w:t>
      </w:r>
      <w:r>
        <w:br/>
        <w:t>- Queueable Apex: Run async processes like mass updating site visit reminders.</w:t>
      </w:r>
      <w:r>
        <w:br/>
        <w:t>- Scheduled Apex: Daily email summary to managers with list of site visits &amp; hot leads.</w:t>
      </w:r>
    </w:p>
    <w:p w14:paraId="094AC713" w14:textId="77777777" w:rsidR="001B6597" w:rsidRDefault="00000000">
      <w:pPr>
        <w:pStyle w:val="Heading3"/>
      </w:pPr>
      <w:r>
        <w:t>5. Future Methods &amp; Callouts</w:t>
      </w:r>
    </w:p>
    <w:p w14:paraId="14C3DF66" w14:textId="77777777" w:rsidR="001B6597" w:rsidRDefault="00000000">
      <w:r>
        <w:t>- Use Future methods for integrating with external property valuation APIs.</w:t>
      </w:r>
      <w:r>
        <w:br/>
        <w:t>- Callout example: Fetch live property price data from external API.</w:t>
      </w:r>
    </w:p>
    <w:p w14:paraId="395E0813" w14:textId="77777777" w:rsidR="001B6597" w:rsidRDefault="00000000">
      <w:pPr>
        <w:pStyle w:val="Heading3"/>
      </w:pPr>
      <w:r>
        <w:t>6. Exception Handling &amp; Test Classes</w:t>
      </w:r>
    </w:p>
    <w:p w14:paraId="67688755" w14:textId="77777777" w:rsidR="001B6597" w:rsidRDefault="00000000">
      <w:r>
        <w:t>- Handle errors gracefully (e.g., invalid property updates).</w:t>
      </w:r>
      <w:r>
        <w:br/>
        <w:t>- Write unit tests for triggers, classes (minimum 75% code coverage).</w:t>
      </w:r>
    </w:p>
    <w:p w14:paraId="301CBE31" w14:textId="7B2942AF" w:rsidR="001B6597" w:rsidRDefault="00000000">
      <w:r>
        <w:t>Outcome of Phase 5: Salesforce is enhanced with custom logic to manage property lifecycle, automate lead conversion, and integrate with external systems when required.</w:t>
      </w:r>
    </w:p>
    <w:p w14:paraId="59B9305F" w14:textId="77777777" w:rsidR="001B6597" w:rsidRDefault="00000000">
      <w:pPr>
        <w:pStyle w:val="Heading2"/>
      </w:pPr>
      <w:r>
        <w:t>Phase 6: User Interface Development</w:t>
      </w:r>
    </w:p>
    <w:p w14:paraId="30818CCC" w14:textId="78F02DDB" w:rsidR="001B6597" w:rsidRDefault="00000000">
      <w:r>
        <w:t xml:space="preserve"> Goal: Build a user-friendly interface for agents, managers, and customers.</w:t>
      </w:r>
    </w:p>
    <w:p w14:paraId="7503313E" w14:textId="77777777" w:rsidR="001B6597" w:rsidRDefault="00000000">
      <w:pPr>
        <w:pStyle w:val="Heading3"/>
      </w:pPr>
      <w:r>
        <w:lastRenderedPageBreak/>
        <w:t>1. Lightning App Builder</w:t>
      </w:r>
    </w:p>
    <w:p w14:paraId="16850E23" w14:textId="77777777" w:rsidR="001B6597" w:rsidRDefault="00000000">
      <w:r>
        <w:t>- Create 'Smart Property Portal' Lightning App.</w:t>
      </w:r>
      <w:r>
        <w:br/>
        <w:t>- Add key tabs: Properties, Site Visits, Leads, Opportunities, Campaigns.</w:t>
      </w:r>
    </w:p>
    <w:p w14:paraId="097C1CE0" w14:textId="77777777" w:rsidR="001B6597" w:rsidRDefault="00000000">
      <w:pPr>
        <w:pStyle w:val="Heading3"/>
      </w:pPr>
      <w:r>
        <w:t>2. Record Pages &amp; Tabs</w:t>
      </w:r>
    </w:p>
    <w:p w14:paraId="796C6DC7" w14:textId="77777777" w:rsidR="001B6597" w:rsidRDefault="00000000">
      <w:r>
        <w:t>- Property Record Page: Show property details, related site visits, and related opportunities.</w:t>
      </w:r>
      <w:r>
        <w:br/>
        <w:t>- Site Visit Record Page: Show linked property &amp; customer.</w:t>
      </w:r>
      <w:r>
        <w:br/>
        <w:t>- Add tabs for Properties, Leads, Campaigns in the app navigation.</w:t>
      </w:r>
    </w:p>
    <w:p w14:paraId="4FBC522B" w14:textId="77777777" w:rsidR="001B6597" w:rsidRDefault="00000000">
      <w:pPr>
        <w:pStyle w:val="Heading3"/>
      </w:pPr>
      <w:r>
        <w:t>3. Utility Bar &amp; Quick Actions</w:t>
      </w:r>
    </w:p>
    <w:p w14:paraId="06A92499" w14:textId="77777777" w:rsidR="001B6597" w:rsidRDefault="00000000">
      <w:r>
        <w:t>- Add utility bar actions: 'New Property', 'Schedule Site Visit'.</w:t>
      </w:r>
      <w:r>
        <w:br/>
        <w:t>- Quick Actions on Lead: 'Convert to Opportunity with Property'.</w:t>
      </w:r>
      <w:r>
        <w:br/>
      </w:r>
    </w:p>
    <w:p w14:paraId="21EDC76B" w14:textId="77777777" w:rsidR="001B6597" w:rsidRDefault="00000000">
      <w:pPr>
        <w:pStyle w:val="Heading3"/>
      </w:pPr>
      <w:r>
        <w:t>4. Lightning Web Components (LWC)</w:t>
      </w:r>
    </w:p>
    <w:p w14:paraId="3A081270" w14:textId="77777777" w:rsidR="001B6597" w:rsidRDefault="00000000">
      <w:r>
        <w:t>- Property Search Component:</w:t>
      </w:r>
      <w:r>
        <w:br/>
        <w:t xml:space="preserve">  • Search by price, location, type.</w:t>
      </w:r>
      <w:r>
        <w:br/>
        <w:t xml:space="preserve">  • Display results in a datatable.</w:t>
      </w:r>
      <w:r>
        <w:br/>
      </w:r>
      <w:r>
        <w:br/>
        <w:t>- Site Visit Scheduler:</w:t>
      </w:r>
      <w:r>
        <w:br/>
        <w:t xml:space="preserve">  • Calendar picker for date.</w:t>
      </w:r>
      <w:r>
        <w:br/>
        <w:t xml:space="preserve">  • Auto-assigns agent.</w:t>
      </w:r>
      <w:r>
        <w:br/>
      </w:r>
      <w:r>
        <w:br/>
        <w:t>- Deal Conversion Wizard:</w:t>
      </w:r>
      <w:r>
        <w:br/>
        <w:t xml:space="preserve">  • Guided flow for Lead → Opportunity → Deal.</w:t>
      </w:r>
    </w:p>
    <w:p w14:paraId="62B81FDD" w14:textId="77777777" w:rsidR="001B6597" w:rsidRDefault="00000000">
      <w:pPr>
        <w:pStyle w:val="Heading3"/>
      </w:pPr>
      <w:r>
        <w:t>5. Branding &amp; Mobile Experience</w:t>
      </w:r>
    </w:p>
    <w:p w14:paraId="4CAB3E92" w14:textId="77777777" w:rsidR="001B6597" w:rsidRDefault="00000000">
      <w:r>
        <w:t>- Apply custom branding (logos, colors) for portal.</w:t>
      </w:r>
      <w:r>
        <w:br/>
        <w:t>- Ensure mobile layouts are optimized (Compact Layouts).</w:t>
      </w:r>
    </w:p>
    <w:p w14:paraId="608C4659" w14:textId="1D6571D6" w:rsidR="001B6597" w:rsidRDefault="00000000">
      <w:r>
        <w:t>Outcome of Phase 6: Agents and managers get an intuitive Salesforce interface, while customers interact with a simple property portal.</w:t>
      </w:r>
    </w:p>
    <w:p w14:paraId="00739FF9" w14:textId="77777777" w:rsidR="001B6597" w:rsidRDefault="00000000">
      <w:pPr>
        <w:pStyle w:val="Heading2"/>
      </w:pPr>
      <w:r>
        <w:t>Phase 7: Integration &amp; External Access</w:t>
      </w:r>
    </w:p>
    <w:p w14:paraId="6ECCCC8D" w14:textId="57CCD656" w:rsidR="001B6597" w:rsidRDefault="00000000">
      <w:r>
        <w:t xml:space="preserve"> Goal: Connect Salesforce with external systems and allow customers to engage via portal.</w:t>
      </w:r>
    </w:p>
    <w:p w14:paraId="41D026CC" w14:textId="77777777" w:rsidR="001B6597" w:rsidRDefault="00000000">
      <w:pPr>
        <w:pStyle w:val="Heading3"/>
      </w:pPr>
      <w:r>
        <w:t>1. Web-to-Lead &amp; Web-to-Case</w:t>
      </w:r>
    </w:p>
    <w:p w14:paraId="696D42F0" w14:textId="77777777" w:rsidR="001B6597" w:rsidRDefault="00000000">
      <w:r>
        <w:t>- Capture customer inquiries directly from property portal/website forms.</w:t>
      </w:r>
      <w:r>
        <w:br/>
        <w:t>- Leads auto-created in Salesforce.</w:t>
      </w:r>
    </w:p>
    <w:p w14:paraId="1FADE16F" w14:textId="77777777" w:rsidR="001B6597" w:rsidRDefault="00000000">
      <w:pPr>
        <w:pStyle w:val="Heading3"/>
      </w:pPr>
      <w:r>
        <w:t>2. Named Credentials &amp; REST API Integration</w:t>
      </w:r>
    </w:p>
    <w:p w14:paraId="6CAE168B" w14:textId="77777777" w:rsidR="001B6597" w:rsidRDefault="00000000">
      <w:r>
        <w:t>- Store secure credentials for external property APIs.</w:t>
      </w:r>
      <w:r>
        <w:br/>
        <w:t>- Example: Fetch real-time property valuations from government or private API.</w:t>
      </w:r>
    </w:p>
    <w:p w14:paraId="6DA3CDAD" w14:textId="77777777" w:rsidR="001B6597" w:rsidRDefault="00000000">
      <w:pPr>
        <w:pStyle w:val="Heading3"/>
      </w:pPr>
      <w:r>
        <w:lastRenderedPageBreak/>
        <w:t>3. Messaging Integration</w:t>
      </w:r>
    </w:p>
    <w:p w14:paraId="4016575D" w14:textId="77777777" w:rsidR="001B6597" w:rsidRDefault="00000000">
      <w:r>
        <w:t>- Integrate with WhatsApp or SMS providers for sending property updates.</w:t>
      </w:r>
      <w:r>
        <w:br/>
        <w:t>- Send auto-reminders for site visits.</w:t>
      </w:r>
    </w:p>
    <w:p w14:paraId="34226BD1" w14:textId="77777777" w:rsidR="001B6597" w:rsidRDefault="00000000">
      <w:pPr>
        <w:pStyle w:val="Heading3"/>
      </w:pPr>
      <w:r>
        <w:t>4. Experience Cloud Portal</w:t>
      </w:r>
    </w:p>
    <w:p w14:paraId="278F1362" w14:textId="77777777" w:rsidR="001B6597" w:rsidRDefault="00000000">
      <w:r>
        <w:t>- Build 'Smart Property Portal' site for customers.</w:t>
      </w:r>
      <w:r>
        <w:br/>
        <w:t>- Features:</w:t>
      </w:r>
      <w:r>
        <w:br/>
        <w:t xml:space="preserve">  • Browse property listings.</w:t>
      </w:r>
      <w:r>
        <w:br/>
        <w:t xml:space="preserve">  • Register &amp; login.</w:t>
      </w:r>
      <w:r>
        <w:br/>
        <w:t xml:space="preserve">  • Submit inquiries, track status.</w:t>
      </w:r>
      <w:r>
        <w:br/>
        <w:t xml:space="preserve">  • Schedule site visits.</w:t>
      </w:r>
      <w:r>
        <w:br/>
      </w:r>
    </w:p>
    <w:p w14:paraId="36E76401" w14:textId="77777777" w:rsidR="001B6597" w:rsidRDefault="00000000">
      <w:pPr>
        <w:pStyle w:val="Heading3"/>
      </w:pPr>
      <w:r>
        <w:t>5. Event-Driven Integrations</w:t>
      </w:r>
    </w:p>
    <w:p w14:paraId="65F44630" w14:textId="77777777" w:rsidR="001B6597" w:rsidRDefault="00000000">
      <w:r>
        <w:t>- Use Platform Events to notify external systems when property is sold.</w:t>
      </w:r>
      <w:r>
        <w:br/>
        <w:t>- Use Change Data Capture to sync updates with external CRM/ERP.</w:t>
      </w:r>
    </w:p>
    <w:p w14:paraId="673598BF" w14:textId="77777777" w:rsidR="001B6597" w:rsidRDefault="00000000">
      <w:pPr>
        <w:pStyle w:val="Heading3"/>
      </w:pPr>
      <w:r>
        <w:t>6. Security &amp; Access</w:t>
      </w:r>
    </w:p>
    <w:p w14:paraId="0E31B427" w14:textId="77777777" w:rsidR="001B6597" w:rsidRDefault="00000000">
      <w:r>
        <w:t>- Setup Guest User profile for portal browsing.</w:t>
      </w:r>
      <w:r>
        <w:br/>
        <w:t>- Use Sharing Sets for community users to access their own records.</w:t>
      </w:r>
      <w:r>
        <w:br/>
        <w:t>- Enforce IP restrictions and login policies for internal users.</w:t>
      </w:r>
    </w:p>
    <w:p w14:paraId="23D8EAB3" w14:textId="1DC1B2D5" w:rsidR="001B6597" w:rsidRDefault="00000000">
      <w:r>
        <w:t>Outcome of Phase 7: Customers can interact via portal, leads flow seamlessly into Salesforce, and integrations provide real-time property data and communication.</w:t>
      </w:r>
    </w:p>
    <w:sectPr w:rsidR="001B659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96747531">
    <w:abstractNumId w:val="8"/>
  </w:num>
  <w:num w:numId="2" w16cid:durableId="1032655125">
    <w:abstractNumId w:val="6"/>
  </w:num>
  <w:num w:numId="3" w16cid:durableId="1088233816">
    <w:abstractNumId w:val="5"/>
  </w:num>
  <w:num w:numId="4" w16cid:durableId="895117581">
    <w:abstractNumId w:val="4"/>
  </w:num>
  <w:num w:numId="5" w16cid:durableId="659964991">
    <w:abstractNumId w:val="7"/>
  </w:num>
  <w:num w:numId="6" w16cid:durableId="127819617">
    <w:abstractNumId w:val="3"/>
  </w:num>
  <w:num w:numId="7" w16cid:durableId="418841051">
    <w:abstractNumId w:val="2"/>
  </w:num>
  <w:num w:numId="8" w16cid:durableId="266159725">
    <w:abstractNumId w:val="1"/>
  </w:num>
  <w:num w:numId="9" w16cid:durableId="7567495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7486F"/>
    <w:rsid w:val="001B6597"/>
    <w:rsid w:val="0029639D"/>
    <w:rsid w:val="00326F90"/>
    <w:rsid w:val="00AA1D8D"/>
    <w:rsid w:val="00B47730"/>
    <w:rsid w:val="00B955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683D10D"/>
  <w14:defaultImageDpi w14:val="300"/>
  <w15:docId w15:val="{BA68A3C6-2DF4-40B2-B25B-481024915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622</Words>
  <Characters>3551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4165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bhagyasri peruri</cp:lastModifiedBy>
  <cp:revision>2</cp:revision>
  <dcterms:created xsi:type="dcterms:W3CDTF">2025-09-26T17:53:00Z</dcterms:created>
  <dcterms:modified xsi:type="dcterms:W3CDTF">2025-09-26T17:53:00Z</dcterms:modified>
  <cp:category/>
</cp:coreProperties>
</file>