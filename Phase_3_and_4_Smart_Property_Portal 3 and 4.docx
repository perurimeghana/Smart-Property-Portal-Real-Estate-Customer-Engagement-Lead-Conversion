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F1848" w14:textId="77777777" w:rsidR="00970F0C" w:rsidRDefault="00000000">
      <w:pPr>
        <w:pStyle w:val="Heading1"/>
      </w:pPr>
      <w:r>
        <w:t>Salesforce Project: Smart Property Portal – Real Estate Customer Engagement &amp; Lead Conversion</w:t>
      </w:r>
    </w:p>
    <w:p w14:paraId="05C33F9A" w14:textId="77777777" w:rsidR="00970F0C" w:rsidRDefault="00000000">
      <w:pPr>
        <w:pStyle w:val="Heading2"/>
      </w:pPr>
      <w:r>
        <w:t>Phase 3: Data Modeling &amp; Relationships</w:t>
      </w:r>
    </w:p>
    <w:p w14:paraId="2E6BA853" w14:textId="2D763383" w:rsidR="00970F0C" w:rsidRDefault="00000000">
      <w:r>
        <w:t>Goal: Define the Salesforce data structure (objects, fields, and relationships) to support property listings, customers, and deals.</w:t>
      </w:r>
    </w:p>
    <w:p w14:paraId="73254686" w14:textId="77777777" w:rsidR="00970F0C" w:rsidRDefault="00000000">
      <w:pPr>
        <w:pStyle w:val="Heading3"/>
      </w:pPr>
      <w:r>
        <w:t>1. Standard Objects to Use</w:t>
      </w:r>
    </w:p>
    <w:p w14:paraId="780F82BB" w14:textId="77777777" w:rsidR="00970F0C" w:rsidRDefault="00000000">
      <w:r>
        <w:t>- Lead → Captures inquiries from potential buyers.</w:t>
      </w:r>
      <w:r>
        <w:br/>
        <w:t>- Contact → Stores customer information after conversion.</w:t>
      </w:r>
      <w:r>
        <w:br/>
        <w:t>- Account → Represents a corporate buyer (optional).</w:t>
      </w:r>
      <w:r>
        <w:br/>
        <w:t>- Opportunity → Represents potential deals.</w:t>
      </w:r>
      <w:r>
        <w:br/>
        <w:t>- Campaign → Marketing initiatives (ads, email, events).</w:t>
      </w:r>
    </w:p>
    <w:p w14:paraId="06172A1C" w14:textId="77777777" w:rsidR="00970F0C" w:rsidRDefault="00000000">
      <w:pPr>
        <w:pStyle w:val="Heading3"/>
      </w:pPr>
      <w:r>
        <w:t>2. Custom Objects to Create</w:t>
      </w:r>
    </w:p>
    <w:p w14:paraId="41B7367C" w14:textId="77777777" w:rsidR="00970F0C" w:rsidRDefault="00000000">
      <w:r>
        <w:t>1. Property__c</w:t>
      </w:r>
      <w:r>
        <w:br/>
        <w:t>- Stores property listings.</w:t>
      </w:r>
      <w:r>
        <w:br/>
        <w:t>Fields:</w:t>
      </w:r>
      <w:r>
        <w:br/>
        <w:t xml:space="preserve">  - Property Name (Text)</w:t>
      </w:r>
      <w:r>
        <w:br/>
        <w:t xml:space="preserve">  - Property Type (Picklist: Villa, Apartment, Plot, Commercial)</w:t>
      </w:r>
      <w:r>
        <w:br/>
        <w:t xml:space="preserve">  - Location (Text)</w:t>
      </w:r>
      <w:r>
        <w:br/>
        <w:t xml:space="preserve">  - Price (Currency)</w:t>
      </w:r>
      <w:r>
        <w:br/>
        <w:t xml:space="preserve">  - Status (Picklist: Available, Under Offer, Sold)</w:t>
      </w:r>
      <w:r>
        <w:br/>
        <w:t xml:space="preserve">  - Size (Number, sq.ft)</w:t>
      </w:r>
      <w:r>
        <w:br/>
        <w:t xml:space="preserve">  - Assigned Agent (Lookup → User)</w:t>
      </w:r>
      <w:r>
        <w:br/>
        <w:t xml:space="preserve">  - Branch (Picklist or Lookup → Branch)</w:t>
      </w:r>
      <w:r>
        <w:br/>
      </w:r>
      <w:r>
        <w:br/>
        <w:t>2. SiteVisit__c</w:t>
      </w:r>
      <w:r>
        <w:br/>
        <w:t>- Tracks scheduled property visits.</w:t>
      </w:r>
      <w:r>
        <w:br/>
        <w:t>Fields:</w:t>
      </w:r>
      <w:r>
        <w:br/>
        <w:t xml:space="preserve">  - Visit Date (Date/Time)</w:t>
      </w:r>
      <w:r>
        <w:br/>
        <w:t xml:space="preserve">  - Status (Picklist: Scheduled, Completed, Canceled)</w:t>
      </w:r>
      <w:r>
        <w:br/>
        <w:t xml:space="preserve">  - Feedback (Long Text Area)</w:t>
      </w:r>
      <w:r>
        <w:br/>
        <w:t xml:space="preserve">  - Linked Property (Lookup → Property__c)</w:t>
      </w:r>
      <w:r>
        <w:br/>
        <w:t xml:space="preserve">  - Linked Lead/Contact (Lookup → Lead/Contact)</w:t>
      </w:r>
      <w:r>
        <w:br/>
        <w:t xml:space="preserve">  - Assigned Agent (Lookup → User)</w:t>
      </w:r>
      <w:r>
        <w:br/>
      </w:r>
      <w:r>
        <w:br/>
        <w:t>3. InterestedProperty__c (optional junction object if multiple interests per lead)</w:t>
      </w:r>
      <w:r>
        <w:br/>
        <w:t>- Links Leads to multiple Properties.</w:t>
      </w:r>
    </w:p>
    <w:p w14:paraId="2CB2035F" w14:textId="77777777" w:rsidR="00970F0C" w:rsidRDefault="00000000">
      <w:pPr>
        <w:pStyle w:val="Heading3"/>
      </w:pPr>
      <w:r>
        <w:lastRenderedPageBreak/>
        <w:t>3. Relationships</w:t>
      </w:r>
    </w:p>
    <w:p w14:paraId="44382290" w14:textId="77777777" w:rsidR="00970F0C" w:rsidRDefault="00000000">
      <w:r>
        <w:t>- Lead → Interested Property (Lookup or junction).</w:t>
      </w:r>
      <w:r>
        <w:br/>
        <w:t>- Opportunity → Property (Lookup).</w:t>
      </w:r>
      <w:r>
        <w:br/>
        <w:t>- Site Visit → Property &amp; Lead/Contact (Lookup).</w:t>
      </w:r>
      <w:r>
        <w:br/>
        <w:t>- User → Property/Site Visit (Lookup for Assigned Agent).</w:t>
      </w:r>
    </w:p>
    <w:p w14:paraId="3892B9FE" w14:textId="77777777" w:rsidR="00970F0C" w:rsidRDefault="00000000">
      <w:pPr>
        <w:pStyle w:val="Heading3"/>
      </w:pPr>
      <w:r>
        <w:t>4. Record Types</w:t>
      </w:r>
    </w:p>
    <w:p w14:paraId="6FF60A48" w14:textId="77777777" w:rsidR="00970F0C" w:rsidRDefault="00000000">
      <w:r>
        <w:t>- Property__c: Residential (Villa, Apartment, Plot) and Commercial (Office, Retail, Warehouse).</w:t>
      </w:r>
      <w:r>
        <w:br/>
        <w:t>- Opportunities: Primary Sale and Resale.</w:t>
      </w:r>
    </w:p>
    <w:p w14:paraId="4CF55129" w14:textId="77777777" w:rsidR="00970F0C" w:rsidRDefault="00000000">
      <w:pPr>
        <w:pStyle w:val="Heading3"/>
      </w:pPr>
      <w:r>
        <w:t>5. Page Layouts</w:t>
      </w:r>
    </w:p>
    <w:p w14:paraId="7A376609" w14:textId="77777777" w:rsidR="00970F0C" w:rsidRDefault="00000000">
      <w:r>
        <w:t>- Property Layout: show details + Related Lists (Leads, Opportunities, Site Visits).</w:t>
      </w:r>
      <w:r>
        <w:br/>
        <w:t>- Site Visit Layout: show property + customer info + visit status.</w:t>
      </w:r>
      <w:r>
        <w:br/>
        <w:t>- Lead Layout: include “Interested Property” field.</w:t>
      </w:r>
    </w:p>
    <w:p w14:paraId="3A5266CC" w14:textId="77777777" w:rsidR="00970F0C" w:rsidRDefault="00000000">
      <w:pPr>
        <w:pStyle w:val="Heading3"/>
      </w:pPr>
      <w:r>
        <w:t>6. Compact Layouts (Mobile)</w:t>
      </w:r>
    </w:p>
    <w:p w14:paraId="063E7FF2" w14:textId="77777777" w:rsidR="00970F0C" w:rsidRDefault="00000000">
      <w:r>
        <w:t>- Property: Name, Location, Price, Status.</w:t>
      </w:r>
      <w:r>
        <w:br/>
        <w:t>- Site Visit: Date, Property, Status.</w:t>
      </w:r>
    </w:p>
    <w:p w14:paraId="26BF269B" w14:textId="77777777" w:rsidR="00970F0C" w:rsidRDefault="00000000">
      <w:pPr>
        <w:pStyle w:val="Heading3"/>
      </w:pPr>
      <w:r>
        <w:t>7. Schema Builder</w:t>
      </w:r>
    </w:p>
    <w:p w14:paraId="0E38CAEC" w14:textId="77777777" w:rsidR="00970F0C" w:rsidRDefault="00000000">
      <w:r>
        <w:t>Use Setup → Schema Builder to visualize how Property, Site Visit, Leads, and Opportunities connect. This ensures clarity for team and stakeholders.</w:t>
      </w:r>
    </w:p>
    <w:p w14:paraId="33CD8592" w14:textId="52EDF4B6" w:rsidR="00970F0C" w:rsidRDefault="00000000">
      <w:r>
        <w:t>Outcome of Phase 3: A complete data model where Properties, Customers, Leads, and Deals are linked, enabling full visibility of customer interest and property lifecycle.</w:t>
      </w:r>
    </w:p>
    <w:p w14:paraId="6E89F09A" w14:textId="77777777" w:rsidR="00970F0C" w:rsidRDefault="00000000">
      <w:pPr>
        <w:pStyle w:val="Heading2"/>
      </w:pPr>
      <w:r>
        <w:t>Phase 4: Process Automation (Admin)</w:t>
      </w:r>
    </w:p>
    <w:p w14:paraId="3CE0377C" w14:textId="2AA2E6DB" w:rsidR="00970F0C" w:rsidRDefault="00000000">
      <w:r>
        <w:t xml:space="preserve"> Goal: Automate repetitive tasks in Salesforce to improve efficiency for agents, managers, and customers.</w:t>
      </w:r>
    </w:p>
    <w:p w14:paraId="00BD6D7D" w14:textId="77777777" w:rsidR="00970F0C" w:rsidRDefault="00000000">
      <w:pPr>
        <w:pStyle w:val="Heading3"/>
      </w:pPr>
      <w:r>
        <w:t>1. Validation Rules</w:t>
      </w:r>
    </w:p>
    <w:p w14:paraId="7E1DF4ED" w14:textId="77777777" w:rsidR="00970F0C" w:rsidRDefault="00000000">
      <w:r>
        <w:t>- Ensure data accuracy.</w:t>
      </w:r>
      <w:r>
        <w:br/>
        <w:t>- Examples:</w:t>
      </w:r>
      <w:r>
        <w:br/>
        <w:t xml:space="preserve">  • Property Price &gt; 0 → Formula: Price__c &lt;= 0 → Error: 'Property price must be greater than zero.'</w:t>
      </w:r>
      <w:r>
        <w:br/>
        <w:t xml:space="preserve">  • Site Visit Date cannot be in the past → Formula: Visit_Date__c &lt; TODAY().</w:t>
      </w:r>
    </w:p>
    <w:p w14:paraId="5E4A21DB" w14:textId="77777777" w:rsidR="00970F0C" w:rsidRDefault="00000000">
      <w:pPr>
        <w:pStyle w:val="Heading3"/>
      </w:pPr>
      <w:r>
        <w:t>2. Flows</w:t>
      </w:r>
    </w:p>
    <w:p w14:paraId="5D01BA61" w14:textId="77777777" w:rsidR="00970F0C" w:rsidRDefault="00000000">
      <w:r>
        <w:t>- Record-Triggered Flow: Auto-create Opportunity when Lead status = 'Interested' and Interested Property is filled.</w:t>
      </w:r>
      <w:r>
        <w:br/>
        <w:t>- Auto-create Task for Agent after a Site Visit is logged.</w:t>
      </w:r>
      <w:r>
        <w:br/>
        <w:t>- Send Email Alerts for visit confirmations and deal updates.</w:t>
      </w:r>
    </w:p>
    <w:p w14:paraId="265803B1" w14:textId="77777777" w:rsidR="00970F0C" w:rsidRDefault="00000000">
      <w:pPr>
        <w:pStyle w:val="Heading3"/>
      </w:pPr>
      <w:r>
        <w:lastRenderedPageBreak/>
        <w:t>3. Approval Processes</w:t>
      </w:r>
    </w:p>
    <w:p w14:paraId="199258B9" w14:textId="77777777" w:rsidR="00970F0C" w:rsidRDefault="00000000">
      <w:r>
        <w:t>- Discounts or special deal approvals are routed to the Sales Manager.</w:t>
      </w:r>
      <w:r>
        <w:br/>
        <w:t>- Approval steps: Agent → Manager → Director (optional for high-value deals).</w:t>
      </w:r>
    </w:p>
    <w:p w14:paraId="1E626642" w14:textId="77777777" w:rsidR="00970F0C" w:rsidRDefault="00000000">
      <w:pPr>
        <w:pStyle w:val="Heading3"/>
      </w:pPr>
      <w:r>
        <w:t>4. Notifications</w:t>
      </w:r>
    </w:p>
    <w:p w14:paraId="3FF9BC88" w14:textId="77777777" w:rsidR="00970F0C" w:rsidRDefault="00000000">
      <w:r>
        <w:t>- Push in-app notification when new Hot Leads are assigned.</w:t>
      </w:r>
      <w:r>
        <w:br/>
        <w:t>- Email alerts for property status changes (e.g., Property marked as Sold).</w:t>
      </w:r>
    </w:p>
    <w:p w14:paraId="6AC27CFA" w14:textId="1976737B" w:rsidR="00970F0C" w:rsidRDefault="00000000">
      <w:r>
        <w:t>Outcome of Phase 4: A fully automated workflow for property sales, site visits, lead nurturing, and deal conversion, reducing manual work for agents and ensuring faster response to customers.</w:t>
      </w:r>
    </w:p>
    <w:sectPr w:rsidR="00970F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541107">
    <w:abstractNumId w:val="8"/>
  </w:num>
  <w:num w:numId="2" w16cid:durableId="484588266">
    <w:abstractNumId w:val="6"/>
  </w:num>
  <w:num w:numId="3" w16cid:durableId="387151797">
    <w:abstractNumId w:val="5"/>
  </w:num>
  <w:num w:numId="4" w16cid:durableId="1510678709">
    <w:abstractNumId w:val="4"/>
  </w:num>
  <w:num w:numId="5" w16cid:durableId="184639984">
    <w:abstractNumId w:val="7"/>
  </w:num>
  <w:num w:numId="6" w16cid:durableId="2139101021">
    <w:abstractNumId w:val="3"/>
  </w:num>
  <w:num w:numId="7" w16cid:durableId="572550226">
    <w:abstractNumId w:val="2"/>
  </w:num>
  <w:num w:numId="8" w16cid:durableId="1244489600">
    <w:abstractNumId w:val="1"/>
  </w:num>
  <w:num w:numId="9" w16cid:durableId="200312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486F"/>
    <w:rsid w:val="0029639D"/>
    <w:rsid w:val="00326F90"/>
    <w:rsid w:val="008F7D7F"/>
    <w:rsid w:val="00970F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BD094"/>
  <w14:defaultImageDpi w14:val="300"/>
  <w15:docId w15:val="{BA68A3C6-2DF4-40B2-B25B-48102491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bhagyasri peruri</cp:lastModifiedBy>
  <cp:revision>2</cp:revision>
  <dcterms:created xsi:type="dcterms:W3CDTF">2025-09-26T17:49:00Z</dcterms:created>
  <dcterms:modified xsi:type="dcterms:W3CDTF">2025-09-26T17:49:00Z</dcterms:modified>
  <cp:category/>
</cp:coreProperties>
</file>